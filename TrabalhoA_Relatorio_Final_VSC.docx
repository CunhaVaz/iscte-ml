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0B72" w14:textId="77777777" w:rsidR="00081C9B" w:rsidRPr="00567F14" w:rsidRDefault="00000000">
      <w:pPr>
        <w:pStyle w:val="Ttulo"/>
        <w:rPr>
          <w:lang w:val="pt-PT"/>
        </w:rPr>
      </w:pPr>
      <w:r w:rsidRPr="00567F14">
        <w:rPr>
          <w:lang w:val="pt-PT"/>
        </w:rPr>
        <w:t>Trabalho A – Análise Quantitativa com Machine Learning</w:t>
      </w:r>
    </w:p>
    <w:p w14:paraId="13B2DBF9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>Pós-Graduação em Inteligência Artificial Aplicada à Gestão</w:t>
      </w:r>
      <w:r w:rsidRPr="00567F14">
        <w:rPr>
          <w:lang w:val="pt-PT"/>
        </w:rPr>
        <w:br/>
        <w:t>ISCTE – 2025</w:t>
      </w:r>
    </w:p>
    <w:p w14:paraId="4FADA4D7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1. Introdução</w:t>
      </w:r>
    </w:p>
    <w:p w14:paraId="5399AD96" w14:textId="74A2ABEF" w:rsidR="00081C9B" w:rsidRPr="00567F14" w:rsidRDefault="00000000">
      <w:pPr>
        <w:rPr>
          <w:lang w:val="pt-PT"/>
        </w:rPr>
      </w:pPr>
      <w:r w:rsidRPr="00567F14">
        <w:rPr>
          <w:lang w:val="pt-PT"/>
        </w:rPr>
        <w:t>Este trabalho foi desenvolvido no âmbito do Trabalho A – Quantitativo da disciplina ADVIAG (ISCTE). O tema definido é: Machine Learning para análise preditiva no contexto empresarial.</w:t>
      </w:r>
      <w:r w:rsidRPr="00567F14">
        <w:rPr>
          <w:lang w:val="pt-PT"/>
        </w:rPr>
        <w:br/>
      </w:r>
      <w:r w:rsidRPr="00567F14">
        <w:rPr>
          <w:lang w:val="pt-PT"/>
        </w:rPr>
        <w:br/>
        <w:t>O caso prático foi construído com base na empresa Biagio Indústria, dedicada ao fabrico de auxiliares tecnológicos para panificação e pastelaria</w:t>
      </w:r>
      <w:r w:rsidR="00AE5A6A">
        <w:rPr>
          <w:lang w:val="pt-PT"/>
        </w:rPr>
        <w:t xml:space="preserve">, em Angola, os dados que é possível extrair do ERP da empresa permitem que se </w:t>
      </w:r>
      <w:r w:rsidR="00FC1024">
        <w:rPr>
          <w:lang w:val="pt-PT"/>
        </w:rPr>
        <w:t>abordem</w:t>
      </w:r>
      <w:r w:rsidR="00AE5A6A">
        <w:rPr>
          <w:lang w:val="pt-PT"/>
        </w:rPr>
        <w:t>:</w:t>
      </w:r>
      <w:r w:rsidRPr="00567F14">
        <w:rPr>
          <w:lang w:val="pt-PT"/>
        </w:rPr>
        <w:br/>
      </w:r>
      <w:r w:rsidRPr="00567F14">
        <w:rPr>
          <w:lang w:val="pt-PT"/>
        </w:rPr>
        <w:br/>
        <w:t xml:space="preserve">Duas questões de investigação: </w:t>
      </w:r>
      <w:r w:rsidRPr="00567F14">
        <w:rPr>
          <w:lang w:val="pt-PT"/>
        </w:rPr>
        <w:br/>
        <w:t xml:space="preserve">i) Quanto vamos vender por período/cliente? </w:t>
      </w:r>
      <w:r w:rsidRPr="00567F14">
        <w:rPr>
          <w:lang w:val="pt-PT"/>
        </w:rPr>
        <w:br/>
      </w:r>
      <w:proofErr w:type="spellStart"/>
      <w:r w:rsidRPr="00567F14">
        <w:rPr>
          <w:lang w:val="pt-PT"/>
        </w:rPr>
        <w:t>ii</w:t>
      </w:r>
      <w:proofErr w:type="spellEnd"/>
      <w:r w:rsidRPr="00567F14">
        <w:rPr>
          <w:lang w:val="pt-PT"/>
        </w:rPr>
        <w:t>) Quais são os principais drivers das vendas?</w:t>
      </w:r>
      <w:r w:rsidRPr="00567F14">
        <w:rPr>
          <w:lang w:val="pt-PT"/>
        </w:rPr>
        <w:br/>
      </w:r>
      <w:r w:rsidRPr="00567F14">
        <w:rPr>
          <w:lang w:val="pt-PT"/>
        </w:rPr>
        <w:br/>
        <w:t xml:space="preserve">Todo o trabalho foi desenvolvido em </w:t>
      </w:r>
      <w:proofErr w:type="spellStart"/>
      <w:r w:rsidRPr="00567F14">
        <w:rPr>
          <w:lang w:val="pt-PT"/>
        </w:rPr>
        <w:t>Python</w:t>
      </w:r>
      <w:proofErr w:type="spellEnd"/>
      <w:r w:rsidRPr="00567F14">
        <w:rPr>
          <w:lang w:val="pt-PT"/>
        </w:rPr>
        <w:t>, com apoio da IA generativa (</w:t>
      </w:r>
      <w:proofErr w:type="spellStart"/>
      <w:r w:rsidRPr="00567F14">
        <w:rPr>
          <w:lang w:val="pt-PT"/>
        </w:rPr>
        <w:t>ChatGPT</w:t>
      </w:r>
      <w:proofErr w:type="spellEnd"/>
      <w:r w:rsidRPr="00567F14">
        <w:rPr>
          <w:lang w:val="pt-PT"/>
        </w:rPr>
        <w:t xml:space="preserve">), usada para geração de código, documentação e estruturação do relatório, em conformidade com o código de conduta de utilização de IA. Os scripts foram implementados e executados em ambiente Visual </w:t>
      </w:r>
      <w:proofErr w:type="spellStart"/>
      <w:r w:rsidRPr="00567F14">
        <w:rPr>
          <w:lang w:val="pt-PT"/>
        </w:rPr>
        <w:t>Studio</w:t>
      </w:r>
      <w:proofErr w:type="spellEnd"/>
      <w:r w:rsidRPr="00567F14">
        <w:rPr>
          <w:lang w:val="pt-PT"/>
        </w:rPr>
        <w:t xml:space="preserve"> </w:t>
      </w:r>
      <w:proofErr w:type="spellStart"/>
      <w:r w:rsidRPr="00567F14">
        <w:rPr>
          <w:lang w:val="pt-PT"/>
        </w:rPr>
        <w:t>Code</w:t>
      </w:r>
      <w:proofErr w:type="spellEnd"/>
      <w:r w:rsidRPr="00567F14">
        <w:rPr>
          <w:lang w:val="pt-PT"/>
        </w:rPr>
        <w:t>, recorrendo a ambiente virtual (</w:t>
      </w:r>
      <w:proofErr w:type="spellStart"/>
      <w:r w:rsidRPr="00567F14">
        <w:rPr>
          <w:lang w:val="pt-PT"/>
        </w:rPr>
        <w:t>venv</w:t>
      </w:r>
      <w:proofErr w:type="spellEnd"/>
      <w:r w:rsidRPr="00567F14">
        <w:rPr>
          <w:lang w:val="pt-PT"/>
        </w:rPr>
        <w:t>). O código encontra-se disponível em: https://github.com/CunhaVaz/iscte-ml.git</w:t>
      </w:r>
    </w:p>
    <w:p w14:paraId="49A53965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2. Geração de Dados Sintéticos</w:t>
      </w:r>
    </w:p>
    <w:p w14:paraId="6297B2BA" w14:textId="0875017A" w:rsidR="00081C9B" w:rsidRPr="00567F14" w:rsidRDefault="00000000">
      <w:pPr>
        <w:rPr>
          <w:lang w:val="pt-PT"/>
        </w:rPr>
      </w:pPr>
      <w:r w:rsidRPr="00567F14">
        <w:rPr>
          <w:lang w:val="pt-PT"/>
        </w:rPr>
        <w:t xml:space="preserve">Inspirados em dados reais da Biagio (clientes: </w:t>
      </w:r>
      <w:proofErr w:type="spellStart"/>
      <w:r w:rsidRPr="00567F14">
        <w:rPr>
          <w:lang w:val="pt-PT"/>
        </w:rPr>
        <w:t>Kéro</w:t>
      </w:r>
      <w:proofErr w:type="spellEnd"/>
      <w:r w:rsidRPr="00567F14">
        <w:rPr>
          <w:lang w:val="pt-PT"/>
        </w:rPr>
        <w:t xml:space="preserve">, </w:t>
      </w:r>
      <w:proofErr w:type="spellStart"/>
      <w:r w:rsidRPr="00567F14">
        <w:rPr>
          <w:lang w:val="pt-PT"/>
        </w:rPr>
        <w:t>Shoprite</w:t>
      </w:r>
      <w:proofErr w:type="spellEnd"/>
      <w:r w:rsidRPr="00567F14">
        <w:rPr>
          <w:lang w:val="pt-PT"/>
        </w:rPr>
        <w:t xml:space="preserve">, </w:t>
      </w:r>
      <w:proofErr w:type="spellStart"/>
      <w:r w:rsidRPr="00567F14">
        <w:rPr>
          <w:lang w:val="pt-PT"/>
        </w:rPr>
        <w:t>Intermarket</w:t>
      </w:r>
      <w:proofErr w:type="spellEnd"/>
      <w:r w:rsidR="00AE5A6A">
        <w:rPr>
          <w:lang w:val="pt-PT"/>
        </w:rPr>
        <w:t xml:space="preserve"> entre outros</w:t>
      </w:r>
      <w:r w:rsidRPr="00567F14">
        <w:rPr>
          <w:lang w:val="pt-PT"/>
        </w:rPr>
        <w:t>; produtos: Pão de Água, Baguete, Croissant</w:t>
      </w:r>
      <w:r w:rsidR="00AE5A6A">
        <w:rPr>
          <w:lang w:val="pt-PT"/>
        </w:rPr>
        <w:t xml:space="preserve"> entre outros</w:t>
      </w:r>
      <w:r w:rsidRPr="00567F14">
        <w:rPr>
          <w:lang w:val="pt-PT"/>
        </w:rPr>
        <w:t xml:space="preserve">; canais: Grosso e Retalho), gerou-se um </w:t>
      </w:r>
      <w:proofErr w:type="spellStart"/>
      <w:r w:rsidRPr="00567F14">
        <w:rPr>
          <w:lang w:val="pt-PT"/>
        </w:rPr>
        <w:t>dataset</w:t>
      </w:r>
      <w:proofErr w:type="spellEnd"/>
      <w:r w:rsidRPr="00567F14">
        <w:rPr>
          <w:lang w:val="pt-PT"/>
        </w:rPr>
        <w:t xml:space="preserve"> com 500 linhas × 8 colunas.</w:t>
      </w:r>
      <w:r w:rsidRPr="00567F14">
        <w:rPr>
          <w:lang w:val="pt-PT"/>
        </w:rPr>
        <w:br/>
      </w:r>
      <w:r w:rsidRPr="00567F14">
        <w:rPr>
          <w:lang w:val="pt-PT"/>
        </w:rPr>
        <w:br/>
        <w:t xml:space="preserve">Foram incluídas anomalias propositadas: valores omissos em Vendas e Margem_%, duplicados, </w:t>
      </w:r>
      <w:proofErr w:type="spellStart"/>
      <w:r w:rsidRPr="00567F14">
        <w:rPr>
          <w:lang w:val="pt-PT"/>
        </w:rPr>
        <w:t>outliers</w:t>
      </w:r>
      <w:proofErr w:type="spellEnd"/>
      <w:r w:rsidRPr="00567F14">
        <w:rPr>
          <w:lang w:val="pt-PT"/>
        </w:rPr>
        <w:t xml:space="preserve"> em Vendas (&gt;10× média), valores inválidos em Margem_% (&gt;100) e erros ortográficos em clientes.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src/gerador_dataset.py → gera data/</w:t>
      </w:r>
      <w:proofErr w:type="spellStart"/>
      <w:r w:rsidRPr="00567F14">
        <w:rPr>
          <w:lang w:val="pt-PT"/>
        </w:rPr>
        <w:t>raw</w:t>
      </w:r>
      <w:proofErr w:type="spellEnd"/>
      <w:r w:rsidRPr="00567F14">
        <w:rPr>
          <w:lang w:val="pt-PT"/>
        </w:rPr>
        <w:t>/dataset_biagio.xlsx.</w:t>
      </w:r>
      <w:r w:rsidRPr="00567F14">
        <w:rPr>
          <w:lang w:val="pt-PT"/>
        </w:rPr>
        <w:br/>
      </w:r>
      <w:r w:rsidRPr="00567F14">
        <w:rPr>
          <w:lang w:val="pt-PT"/>
        </w:rPr>
        <w:br/>
      </w:r>
      <w:proofErr w:type="spellStart"/>
      <w:r w:rsidRPr="00567F14">
        <w:rPr>
          <w:lang w:val="pt-PT"/>
        </w:rPr>
        <w:t>Prompt</w:t>
      </w:r>
      <w:proofErr w:type="spellEnd"/>
      <w:r w:rsidRPr="00567F14">
        <w:rPr>
          <w:lang w:val="pt-PT"/>
        </w:rPr>
        <w:t xml:space="preserve"> utilizado no </w:t>
      </w:r>
      <w:proofErr w:type="spellStart"/>
      <w:r w:rsidRPr="00567F14">
        <w:rPr>
          <w:lang w:val="pt-PT"/>
        </w:rPr>
        <w:t>ChatGPT</w:t>
      </w:r>
      <w:proofErr w:type="spellEnd"/>
      <w:r w:rsidRPr="00567F14">
        <w:rPr>
          <w:lang w:val="pt-PT"/>
        </w:rPr>
        <w:t>:</w:t>
      </w:r>
      <w:r w:rsidRPr="00567F14">
        <w:rPr>
          <w:lang w:val="pt-PT"/>
        </w:rPr>
        <w:br/>
        <w:t xml:space="preserve">Quero gerar um </w:t>
      </w:r>
      <w:proofErr w:type="spellStart"/>
      <w:r w:rsidRPr="00567F14">
        <w:rPr>
          <w:lang w:val="pt-PT"/>
        </w:rPr>
        <w:t>dataset</w:t>
      </w:r>
      <w:proofErr w:type="spellEnd"/>
      <w:r w:rsidRPr="00567F14">
        <w:rPr>
          <w:lang w:val="pt-PT"/>
        </w:rPr>
        <w:t xml:space="preserve"> sintético em </w:t>
      </w:r>
      <w:proofErr w:type="spellStart"/>
      <w:r w:rsidRPr="00567F14">
        <w:rPr>
          <w:lang w:val="pt-PT"/>
        </w:rPr>
        <w:t>Python</w:t>
      </w:r>
      <w:proofErr w:type="spellEnd"/>
      <w:r w:rsidRPr="00567F14">
        <w:rPr>
          <w:lang w:val="pt-PT"/>
        </w:rPr>
        <w:t xml:space="preserve">, com 500 linhas e 8 colunas, representando vendas da empresa Biagio. Deve conter: Ano, Mês, Cliente, Produto, Canal, Vendas, </w:t>
      </w:r>
      <w:r w:rsidRPr="00567F14">
        <w:rPr>
          <w:lang w:val="pt-PT"/>
        </w:rPr>
        <w:lastRenderedPageBreak/>
        <w:t xml:space="preserve">Margem_% e </w:t>
      </w:r>
      <w:proofErr w:type="spellStart"/>
      <w:r w:rsidRPr="00567F14">
        <w:rPr>
          <w:lang w:val="pt-PT"/>
        </w:rPr>
        <w:t>Margem_Valor</w:t>
      </w:r>
      <w:proofErr w:type="spellEnd"/>
      <w:r w:rsidRPr="00567F14">
        <w:rPr>
          <w:lang w:val="pt-PT"/>
        </w:rPr>
        <w:t xml:space="preserve">. Inclui anomalias: omissos, duplicados, </w:t>
      </w:r>
      <w:proofErr w:type="spellStart"/>
      <w:r w:rsidRPr="00567F14">
        <w:rPr>
          <w:lang w:val="pt-PT"/>
        </w:rPr>
        <w:t>outliers</w:t>
      </w:r>
      <w:proofErr w:type="spellEnd"/>
      <w:r w:rsidRPr="00567F14">
        <w:rPr>
          <w:lang w:val="pt-PT"/>
        </w:rPr>
        <w:t xml:space="preserve"> e erros ortográficos. Exporta em Excel para data/</w:t>
      </w:r>
      <w:proofErr w:type="spellStart"/>
      <w:r w:rsidRPr="00567F14">
        <w:rPr>
          <w:lang w:val="pt-PT"/>
        </w:rPr>
        <w:t>raw</w:t>
      </w:r>
      <w:proofErr w:type="spellEnd"/>
      <w:r w:rsidRPr="00567F14">
        <w:rPr>
          <w:lang w:val="pt-PT"/>
        </w:rPr>
        <w:t>/dataset_biagio.xlsx.</w:t>
      </w:r>
    </w:p>
    <w:p w14:paraId="70B07E02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 xml:space="preserve">3. Análise Exploratória Inicial (EDA </w:t>
      </w:r>
      <w:proofErr w:type="spellStart"/>
      <w:r w:rsidRPr="00567F14">
        <w:rPr>
          <w:lang w:val="pt-PT"/>
        </w:rPr>
        <w:t>Raw</w:t>
      </w:r>
      <w:proofErr w:type="spellEnd"/>
      <w:r w:rsidRPr="00567F14">
        <w:rPr>
          <w:lang w:val="pt-PT"/>
        </w:rPr>
        <w:t>)</w:t>
      </w:r>
    </w:p>
    <w:p w14:paraId="3DDEF6E8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 xml:space="preserve">Primeira análise exploratória com estatísticas e </w:t>
      </w:r>
      <w:proofErr w:type="spellStart"/>
      <w:r w:rsidRPr="00567F14">
        <w:rPr>
          <w:lang w:val="pt-PT"/>
        </w:rPr>
        <w:t>Sweetviz</w:t>
      </w:r>
      <w:proofErr w:type="spellEnd"/>
      <w:r w:rsidRPr="00567F14">
        <w:rPr>
          <w:lang w:val="pt-PT"/>
        </w:rPr>
        <w:t xml:space="preserve">, antes de qualquer limpeza. Principais achados: omissos, duplicados, </w:t>
      </w:r>
      <w:proofErr w:type="spellStart"/>
      <w:r w:rsidRPr="00567F14">
        <w:rPr>
          <w:lang w:val="pt-PT"/>
        </w:rPr>
        <w:t>outliers</w:t>
      </w:r>
      <w:proofErr w:type="spellEnd"/>
      <w:r w:rsidRPr="00567F14">
        <w:rPr>
          <w:lang w:val="pt-PT"/>
        </w:rPr>
        <w:t>, margens fora de [0,100], erros ortográficos nos clientes.</w:t>
      </w:r>
      <w:r w:rsidRPr="00567F14">
        <w:rPr>
          <w:lang w:val="pt-PT"/>
        </w:rPr>
        <w:br/>
      </w:r>
      <w:r w:rsidRPr="00567F14">
        <w:rPr>
          <w:lang w:val="pt-PT"/>
        </w:rPr>
        <w:br/>
        <w:t>Outputs: eda_raw_outputs.xlsx, eda_raw_summary.txt, eda_raw_sweetviz.html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src/eda_raw.py</w:t>
      </w:r>
      <w:r w:rsidRPr="00567F14">
        <w:rPr>
          <w:lang w:val="pt-PT"/>
        </w:rPr>
        <w:br/>
      </w:r>
      <w:r w:rsidRPr="00567F14">
        <w:rPr>
          <w:lang w:val="pt-PT"/>
        </w:rPr>
        <w:br/>
      </w:r>
      <w:proofErr w:type="spellStart"/>
      <w:r w:rsidRPr="00567F14">
        <w:rPr>
          <w:lang w:val="pt-PT"/>
        </w:rPr>
        <w:t>Prompt</w:t>
      </w:r>
      <w:proofErr w:type="spellEnd"/>
      <w:r w:rsidRPr="00567F14">
        <w:rPr>
          <w:lang w:val="pt-PT"/>
        </w:rPr>
        <w:t>:</w:t>
      </w:r>
      <w:r w:rsidRPr="00567F14">
        <w:rPr>
          <w:lang w:val="pt-PT"/>
        </w:rPr>
        <w:br/>
        <w:t>Quero um script (</w:t>
      </w:r>
      <w:proofErr w:type="spellStart"/>
      <w:r w:rsidRPr="00567F14">
        <w:rPr>
          <w:lang w:val="pt-PT"/>
        </w:rPr>
        <w:t>src</w:t>
      </w:r>
      <w:proofErr w:type="spellEnd"/>
      <w:r w:rsidRPr="00567F14">
        <w:rPr>
          <w:lang w:val="pt-PT"/>
        </w:rPr>
        <w:t>/eda_raw.py) que leia data/</w:t>
      </w:r>
      <w:proofErr w:type="spellStart"/>
      <w:r w:rsidRPr="00567F14">
        <w:rPr>
          <w:lang w:val="pt-PT"/>
        </w:rPr>
        <w:t>raw</w:t>
      </w:r>
      <w:proofErr w:type="spellEnd"/>
      <w:r w:rsidRPr="00567F14">
        <w:rPr>
          <w:lang w:val="pt-PT"/>
        </w:rPr>
        <w:t xml:space="preserve">/dataset_biagio.xlsx, exporte estatísticas para Excel e TXT, e gere relatório </w:t>
      </w:r>
      <w:proofErr w:type="spellStart"/>
      <w:r w:rsidRPr="00567F14">
        <w:rPr>
          <w:lang w:val="pt-PT"/>
        </w:rPr>
        <w:t>Sweetviz</w:t>
      </w:r>
      <w:proofErr w:type="spellEnd"/>
      <w:r w:rsidRPr="00567F14">
        <w:rPr>
          <w:lang w:val="pt-PT"/>
        </w:rPr>
        <w:t xml:space="preserve"> em </w:t>
      </w:r>
      <w:proofErr w:type="spellStart"/>
      <w:r w:rsidRPr="00567F14">
        <w:rPr>
          <w:lang w:val="pt-PT"/>
        </w:rPr>
        <w:t>reports</w:t>
      </w:r>
      <w:proofErr w:type="spellEnd"/>
      <w:r w:rsidRPr="00567F14">
        <w:rPr>
          <w:lang w:val="pt-PT"/>
        </w:rPr>
        <w:t>/eda_raw_sweetviz.html.</w:t>
      </w:r>
    </w:p>
    <w:p w14:paraId="2DB2F694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4. Limpeza dos Dados</w:t>
      </w:r>
    </w:p>
    <w:p w14:paraId="45AA4C81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 xml:space="preserve">Correção das anomalias: duplicados removidos, omissos imputados, </w:t>
      </w:r>
      <w:proofErr w:type="spellStart"/>
      <w:r w:rsidRPr="00567F14">
        <w:rPr>
          <w:lang w:val="pt-PT"/>
        </w:rPr>
        <w:t>outliers</w:t>
      </w:r>
      <w:proofErr w:type="spellEnd"/>
      <w:r w:rsidRPr="00567F14">
        <w:rPr>
          <w:lang w:val="pt-PT"/>
        </w:rPr>
        <w:t xml:space="preserve"> eliminados, margens normalizadas, nomes de clientes corrigidos.</w:t>
      </w:r>
      <w:r w:rsidRPr="00567F14">
        <w:rPr>
          <w:lang w:val="pt-PT"/>
        </w:rPr>
        <w:br/>
      </w:r>
      <w:r w:rsidRPr="00567F14">
        <w:rPr>
          <w:lang w:val="pt-PT"/>
        </w:rPr>
        <w:br/>
        <w:t xml:space="preserve">Resultado: </w:t>
      </w:r>
      <w:proofErr w:type="spellStart"/>
      <w:r w:rsidRPr="00567F14">
        <w:rPr>
          <w:lang w:val="pt-PT"/>
        </w:rPr>
        <w:t>dataset</w:t>
      </w:r>
      <w:proofErr w:type="spellEnd"/>
      <w:r w:rsidRPr="00567F14">
        <w:rPr>
          <w:lang w:val="pt-PT"/>
        </w:rPr>
        <w:t xml:space="preserve"> limpo data/</w:t>
      </w:r>
      <w:proofErr w:type="spellStart"/>
      <w:r w:rsidRPr="00567F14">
        <w:rPr>
          <w:lang w:val="pt-PT"/>
        </w:rPr>
        <w:t>processed</w:t>
      </w:r>
      <w:proofErr w:type="spellEnd"/>
      <w:r w:rsidRPr="00567F14">
        <w:rPr>
          <w:lang w:val="pt-PT"/>
        </w:rPr>
        <w:t>/dataset_biagio_clean.xlsx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src/clean_data.py</w:t>
      </w:r>
      <w:r w:rsidRPr="00567F14">
        <w:rPr>
          <w:lang w:val="pt-PT"/>
        </w:rPr>
        <w:br/>
      </w:r>
      <w:r w:rsidRPr="00567F14">
        <w:rPr>
          <w:lang w:val="pt-PT"/>
        </w:rPr>
        <w:br/>
      </w:r>
      <w:proofErr w:type="spellStart"/>
      <w:r w:rsidRPr="00567F14">
        <w:rPr>
          <w:lang w:val="pt-PT"/>
        </w:rPr>
        <w:t>Prompt</w:t>
      </w:r>
      <w:proofErr w:type="spellEnd"/>
      <w:r w:rsidRPr="00567F14">
        <w:rPr>
          <w:lang w:val="pt-PT"/>
        </w:rPr>
        <w:t>:</w:t>
      </w:r>
      <w:r w:rsidRPr="00567F14">
        <w:rPr>
          <w:lang w:val="pt-PT"/>
        </w:rPr>
        <w:br/>
        <w:t>Escreve script (</w:t>
      </w:r>
      <w:proofErr w:type="spellStart"/>
      <w:r w:rsidRPr="00567F14">
        <w:rPr>
          <w:lang w:val="pt-PT"/>
        </w:rPr>
        <w:t>src</w:t>
      </w:r>
      <w:proofErr w:type="spellEnd"/>
      <w:r w:rsidRPr="00567F14">
        <w:rPr>
          <w:lang w:val="pt-PT"/>
        </w:rPr>
        <w:t xml:space="preserve">/clean_data.py) que limpe dataset_biagio.xlsx: remova duplicados, trate omissos pela mediana, corrija nomes de clientes, normalize margens e elimine </w:t>
      </w:r>
      <w:proofErr w:type="spellStart"/>
      <w:r w:rsidRPr="00567F14">
        <w:rPr>
          <w:lang w:val="pt-PT"/>
        </w:rPr>
        <w:t>outliers</w:t>
      </w:r>
      <w:proofErr w:type="spellEnd"/>
      <w:r w:rsidRPr="00567F14">
        <w:rPr>
          <w:lang w:val="pt-PT"/>
        </w:rPr>
        <w:t>. Grave em data/</w:t>
      </w:r>
      <w:proofErr w:type="spellStart"/>
      <w:r w:rsidRPr="00567F14">
        <w:rPr>
          <w:lang w:val="pt-PT"/>
        </w:rPr>
        <w:t>processed</w:t>
      </w:r>
      <w:proofErr w:type="spellEnd"/>
      <w:r w:rsidRPr="00567F14">
        <w:rPr>
          <w:lang w:val="pt-PT"/>
        </w:rPr>
        <w:t>/dataset_biagio_clean.xlsx.</w:t>
      </w:r>
    </w:p>
    <w:p w14:paraId="3145C84E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5. EDA Pós-Limpeza</w:t>
      </w:r>
    </w:p>
    <w:p w14:paraId="5D223133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 xml:space="preserve">O </w:t>
      </w:r>
      <w:proofErr w:type="spellStart"/>
      <w:r w:rsidRPr="00567F14">
        <w:rPr>
          <w:lang w:val="pt-PT"/>
        </w:rPr>
        <w:t>dataset</w:t>
      </w:r>
      <w:proofErr w:type="spellEnd"/>
      <w:r w:rsidRPr="00567F14">
        <w:rPr>
          <w:lang w:val="pt-PT"/>
        </w:rPr>
        <w:t xml:space="preserve"> limpo foi explorado novamente: histogramas, matriz de correlação, série temporal e top 5 clientes.</w:t>
      </w:r>
      <w:r w:rsidRPr="00567F14">
        <w:rPr>
          <w:lang w:val="pt-PT"/>
        </w:rPr>
        <w:br/>
      </w:r>
      <w:r w:rsidRPr="00567F14">
        <w:rPr>
          <w:lang w:val="pt-PT"/>
        </w:rPr>
        <w:br/>
        <w:t>Outputs: eda_clean_outputs.xlsx, eda_sweetviz_clean.html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src/eda_clean.py</w:t>
      </w:r>
      <w:r w:rsidRPr="00567F14">
        <w:rPr>
          <w:lang w:val="pt-PT"/>
        </w:rPr>
        <w:br/>
      </w:r>
      <w:r w:rsidRPr="00567F14">
        <w:rPr>
          <w:lang w:val="pt-PT"/>
        </w:rPr>
        <w:br/>
      </w:r>
      <w:proofErr w:type="spellStart"/>
      <w:r w:rsidRPr="00567F14">
        <w:rPr>
          <w:lang w:val="pt-PT"/>
        </w:rPr>
        <w:t>Prompt</w:t>
      </w:r>
      <w:proofErr w:type="spellEnd"/>
      <w:r w:rsidRPr="00567F14">
        <w:rPr>
          <w:lang w:val="pt-PT"/>
        </w:rPr>
        <w:t>:</w:t>
      </w:r>
      <w:r w:rsidRPr="00567F14">
        <w:rPr>
          <w:lang w:val="pt-PT"/>
        </w:rPr>
        <w:br/>
        <w:t>Cria script (</w:t>
      </w:r>
      <w:proofErr w:type="spellStart"/>
      <w:r w:rsidRPr="00567F14">
        <w:rPr>
          <w:lang w:val="pt-PT"/>
        </w:rPr>
        <w:t>src</w:t>
      </w:r>
      <w:proofErr w:type="spellEnd"/>
      <w:r w:rsidRPr="00567F14">
        <w:rPr>
          <w:lang w:val="pt-PT"/>
        </w:rPr>
        <w:t>/eda_clean.py) que analise data/</w:t>
      </w:r>
      <w:proofErr w:type="spellStart"/>
      <w:r w:rsidRPr="00567F14">
        <w:rPr>
          <w:lang w:val="pt-PT"/>
        </w:rPr>
        <w:t>processed</w:t>
      </w:r>
      <w:proofErr w:type="spellEnd"/>
      <w:r w:rsidRPr="00567F14">
        <w:rPr>
          <w:lang w:val="pt-PT"/>
        </w:rPr>
        <w:t xml:space="preserve">/dataset_biagio_clean.xlsx, exporte estatísticas para Excel/TXT, gere gráficos (histograma, correlação, top clientes) e </w:t>
      </w:r>
      <w:r w:rsidRPr="00567F14">
        <w:rPr>
          <w:lang w:val="pt-PT"/>
        </w:rPr>
        <w:lastRenderedPageBreak/>
        <w:t xml:space="preserve">relatório </w:t>
      </w:r>
      <w:proofErr w:type="spellStart"/>
      <w:r w:rsidRPr="00567F14">
        <w:rPr>
          <w:lang w:val="pt-PT"/>
        </w:rPr>
        <w:t>Sweetviz</w:t>
      </w:r>
      <w:proofErr w:type="spellEnd"/>
      <w:r w:rsidRPr="00567F14">
        <w:rPr>
          <w:lang w:val="pt-PT"/>
        </w:rPr>
        <w:t>.</w:t>
      </w:r>
      <w:r w:rsidRPr="00567F14">
        <w:rPr>
          <w:lang w:val="pt-PT"/>
        </w:rPr>
        <w:br/>
      </w:r>
      <w:r w:rsidRPr="00567F14">
        <w:rPr>
          <w:lang w:val="pt-PT"/>
        </w:rPr>
        <w:br/>
        <w:t>[Inserir Figura 1: Histograma das Vendas]</w:t>
      </w:r>
      <w:r w:rsidRPr="00567F14">
        <w:rPr>
          <w:lang w:val="pt-PT"/>
        </w:rPr>
        <w:br/>
        <w:t>[Inserir Figura 2: Matriz de Correlação]</w:t>
      </w:r>
      <w:r w:rsidRPr="00567F14">
        <w:rPr>
          <w:lang w:val="pt-PT"/>
        </w:rPr>
        <w:br/>
        <w:t>[Inserir Figura 3: Gráfico das Vendas Mensais]</w:t>
      </w:r>
      <w:r w:rsidRPr="00567F14">
        <w:rPr>
          <w:lang w:val="pt-PT"/>
        </w:rPr>
        <w:br/>
        <w:t>[Inserir Figura 4: Top 5 Clientes]</w:t>
      </w:r>
    </w:p>
    <w:p w14:paraId="03C65BB4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6. Treino/Teste 80/20</w:t>
      </w:r>
    </w:p>
    <w:p w14:paraId="6BB8CAA0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 xml:space="preserve">Divisão 80% treino / 20% teste. Modelos: Regressão Linear e </w:t>
      </w:r>
      <w:proofErr w:type="spellStart"/>
      <w:r w:rsidRPr="00567F14">
        <w:rPr>
          <w:lang w:val="pt-PT"/>
        </w:rPr>
        <w:t>Random</w:t>
      </w:r>
      <w:proofErr w:type="spellEnd"/>
      <w:r w:rsidRPr="00567F14">
        <w:rPr>
          <w:lang w:val="pt-PT"/>
        </w:rPr>
        <w:t xml:space="preserve"> </w:t>
      </w:r>
      <w:proofErr w:type="spellStart"/>
      <w:r w:rsidRPr="00567F14">
        <w:rPr>
          <w:lang w:val="pt-PT"/>
        </w:rPr>
        <w:t>Forest</w:t>
      </w:r>
      <w:proofErr w:type="spellEnd"/>
      <w:r w:rsidRPr="00567F14">
        <w:rPr>
          <w:lang w:val="pt-PT"/>
        </w:rPr>
        <w:t>. Métricas: RMSE, MAPE, R².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src/model_train.py</w:t>
      </w:r>
      <w:r w:rsidRPr="00567F14">
        <w:rPr>
          <w:lang w:val="pt-PT"/>
        </w:rPr>
        <w:br/>
      </w:r>
      <w:r w:rsidRPr="00567F14">
        <w:rPr>
          <w:lang w:val="pt-PT"/>
        </w:rPr>
        <w:br/>
      </w:r>
      <w:proofErr w:type="spellStart"/>
      <w:r w:rsidRPr="00567F14">
        <w:rPr>
          <w:lang w:val="pt-PT"/>
        </w:rPr>
        <w:t>Prompt</w:t>
      </w:r>
      <w:proofErr w:type="spellEnd"/>
      <w:r w:rsidRPr="00567F14">
        <w:rPr>
          <w:lang w:val="pt-PT"/>
        </w:rPr>
        <w:t>:</w:t>
      </w:r>
      <w:r w:rsidRPr="00567F14">
        <w:rPr>
          <w:lang w:val="pt-PT"/>
        </w:rPr>
        <w:br/>
        <w:t>Cria script (</w:t>
      </w:r>
      <w:proofErr w:type="spellStart"/>
      <w:r w:rsidRPr="00567F14">
        <w:rPr>
          <w:lang w:val="pt-PT"/>
        </w:rPr>
        <w:t>src</w:t>
      </w:r>
      <w:proofErr w:type="spellEnd"/>
      <w:r w:rsidRPr="00567F14">
        <w:rPr>
          <w:lang w:val="pt-PT"/>
        </w:rPr>
        <w:t xml:space="preserve">/model_train.py) que divida </w:t>
      </w:r>
      <w:proofErr w:type="spellStart"/>
      <w:r w:rsidRPr="00567F14">
        <w:rPr>
          <w:lang w:val="pt-PT"/>
        </w:rPr>
        <w:t>dataset</w:t>
      </w:r>
      <w:proofErr w:type="spellEnd"/>
      <w:r w:rsidRPr="00567F14">
        <w:rPr>
          <w:lang w:val="pt-PT"/>
        </w:rPr>
        <w:t xml:space="preserve"> em treino/teste (80/20), treine Regressão Linear e </w:t>
      </w:r>
      <w:proofErr w:type="spellStart"/>
      <w:r w:rsidRPr="00567F14">
        <w:rPr>
          <w:lang w:val="pt-PT"/>
        </w:rPr>
        <w:t>Random</w:t>
      </w:r>
      <w:proofErr w:type="spellEnd"/>
      <w:r w:rsidRPr="00567F14">
        <w:rPr>
          <w:lang w:val="pt-PT"/>
        </w:rPr>
        <w:t xml:space="preserve"> </w:t>
      </w:r>
      <w:proofErr w:type="spellStart"/>
      <w:r w:rsidRPr="00567F14">
        <w:rPr>
          <w:lang w:val="pt-PT"/>
        </w:rPr>
        <w:t>Forest</w:t>
      </w:r>
      <w:proofErr w:type="spellEnd"/>
      <w:r w:rsidRPr="00567F14">
        <w:rPr>
          <w:lang w:val="pt-PT"/>
        </w:rPr>
        <w:t xml:space="preserve">, e calcule RMSE, MAPE, R² (treino, teste, global). Exporte para </w:t>
      </w:r>
      <w:proofErr w:type="spellStart"/>
      <w:r w:rsidRPr="00567F14">
        <w:rPr>
          <w:lang w:val="pt-PT"/>
        </w:rPr>
        <w:t>reports</w:t>
      </w:r>
      <w:proofErr w:type="spellEnd"/>
      <w:r w:rsidRPr="00567F14">
        <w:rPr>
          <w:lang w:val="pt-PT"/>
        </w:rPr>
        <w:t>/model_results.xlsx.</w:t>
      </w:r>
    </w:p>
    <w:p w14:paraId="2B424BD8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7. Resultados Principais</w:t>
      </w:r>
    </w:p>
    <w:p w14:paraId="296470B7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>Regressão Linear</w:t>
      </w:r>
      <w:r w:rsidRPr="00567F14">
        <w:rPr>
          <w:lang w:val="pt-PT"/>
        </w:rPr>
        <w:br/>
        <w:t>- Treino: RMSE = 6 915 | MAPE = 26,0% | R² = 0,74</w:t>
      </w:r>
      <w:r w:rsidRPr="00567F14">
        <w:rPr>
          <w:lang w:val="pt-PT"/>
        </w:rPr>
        <w:br/>
        <w:t>- Teste: RMSE = 7 924 | MAPE = 23,3% | R² = 0,53</w:t>
      </w:r>
      <w:r w:rsidRPr="00567F14">
        <w:rPr>
          <w:lang w:val="pt-PT"/>
        </w:rPr>
        <w:br/>
        <w:t>- Global: RMSE = 7 129 | MAPE = 25,5% | R² = 0,70</w:t>
      </w:r>
      <w:r w:rsidRPr="00567F14">
        <w:rPr>
          <w:lang w:val="pt-PT"/>
        </w:rPr>
        <w:br/>
      </w:r>
      <w:r w:rsidRPr="00567F14">
        <w:rPr>
          <w:lang w:val="pt-PT"/>
        </w:rPr>
        <w:br/>
      </w:r>
      <w:proofErr w:type="spellStart"/>
      <w:r w:rsidRPr="00567F14">
        <w:rPr>
          <w:lang w:val="pt-PT"/>
        </w:rPr>
        <w:t>Random</w:t>
      </w:r>
      <w:proofErr w:type="spellEnd"/>
      <w:r w:rsidRPr="00567F14">
        <w:rPr>
          <w:lang w:val="pt-PT"/>
        </w:rPr>
        <w:t xml:space="preserve"> </w:t>
      </w:r>
      <w:proofErr w:type="spellStart"/>
      <w:r w:rsidRPr="00567F14">
        <w:rPr>
          <w:lang w:val="pt-PT"/>
        </w:rPr>
        <w:t>Forest</w:t>
      </w:r>
      <w:proofErr w:type="spellEnd"/>
      <w:r w:rsidRPr="00567F14">
        <w:rPr>
          <w:lang w:val="pt-PT"/>
        </w:rPr>
        <w:br/>
        <w:t>- Treino: RMSE = 855 | MAPE = 2,4% | R² = 0,996</w:t>
      </w:r>
      <w:r w:rsidRPr="00567F14">
        <w:rPr>
          <w:lang w:val="pt-PT"/>
        </w:rPr>
        <w:br/>
        <w:t>- Teste: RMSE = 3 051 | MAPE = 7,4% | R² = 0,93</w:t>
      </w:r>
      <w:r w:rsidRPr="00567F14">
        <w:rPr>
          <w:lang w:val="pt-PT"/>
        </w:rPr>
        <w:br/>
        <w:t>- Global: RMSE = 1 568 | MAPE = 3,4% | R² = 0,99</w:t>
      </w:r>
      <w:r w:rsidRPr="00567F14">
        <w:rPr>
          <w:lang w:val="pt-PT"/>
        </w:rPr>
        <w:br/>
      </w:r>
      <w:r w:rsidRPr="00567F14">
        <w:rPr>
          <w:lang w:val="pt-PT"/>
        </w:rPr>
        <w:br/>
        <w:t xml:space="preserve">Interpretação: </w:t>
      </w:r>
      <w:proofErr w:type="spellStart"/>
      <w:r w:rsidRPr="00567F14">
        <w:rPr>
          <w:lang w:val="pt-PT"/>
        </w:rPr>
        <w:t>Random</w:t>
      </w:r>
      <w:proofErr w:type="spellEnd"/>
      <w:r w:rsidRPr="00567F14">
        <w:rPr>
          <w:lang w:val="pt-PT"/>
        </w:rPr>
        <w:t xml:space="preserve"> </w:t>
      </w:r>
      <w:proofErr w:type="spellStart"/>
      <w:r w:rsidRPr="00567F14">
        <w:rPr>
          <w:lang w:val="pt-PT"/>
        </w:rPr>
        <w:t>Forest</w:t>
      </w:r>
      <w:proofErr w:type="spellEnd"/>
      <w:r w:rsidRPr="00567F14">
        <w:rPr>
          <w:lang w:val="pt-PT"/>
        </w:rPr>
        <w:t xml:space="preserve"> foi o modelo vencedor (R² elevado, baixo RMSE, MAPE &lt; 8%).</w:t>
      </w:r>
      <w:r w:rsidRPr="00567F14">
        <w:rPr>
          <w:lang w:val="pt-PT"/>
        </w:rPr>
        <w:br/>
      </w:r>
      <w:r w:rsidRPr="00567F14">
        <w:rPr>
          <w:lang w:val="pt-PT"/>
        </w:rPr>
        <w:br/>
        <w:t>[Inserir Figura 5: Tabela Comparativa das Métricas]</w:t>
      </w:r>
    </w:p>
    <w:p w14:paraId="0D44EEC1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8. Visualização das Métricas</w:t>
      </w:r>
    </w:p>
    <w:p w14:paraId="28882686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>Gráficos comparativos (PNG) das métricas RMSE, MAPE e R².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src/plot_metrics.py</w:t>
      </w:r>
      <w:r w:rsidRPr="00567F14">
        <w:rPr>
          <w:lang w:val="pt-PT"/>
        </w:rPr>
        <w:br/>
      </w:r>
      <w:r w:rsidRPr="00567F14">
        <w:rPr>
          <w:lang w:val="pt-PT"/>
        </w:rPr>
        <w:br/>
      </w:r>
      <w:proofErr w:type="spellStart"/>
      <w:r w:rsidRPr="00567F14">
        <w:rPr>
          <w:lang w:val="pt-PT"/>
        </w:rPr>
        <w:t>Prompt</w:t>
      </w:r>
      <w:proofErr w:type="spellEnd"/>
      <w:r w:rsidRPr="00567F14">
        <w:rPr>
          <w:lang w:val="pt-PT"/>
        </w:rPr>
        <w:t>:</w:t>
      </w:r>
      <w:r w:rsidRPr="00567F14">
        <w:rPr>
          <w:lang w:val="pt-PT"/>
        </w:rPr>
        <w:br/>
      </w:r>
      <w:r w:rsidRPr="00567F14">
        <w:rPr>
          <w:lang w:val="pt-PT"/>
        </w:rPr>
        <w:lastRenderedPageBreak/>
        <w:t>Escreve script (</w:t>
      </w:r>
      <w:proofErr w:type="spellStart"/>
      <w:r w:rsidRPr="00567F14">
        <w:rPr>
          <w:lang w:val="pt-PT"/>
        </w:rPr>
        <w:t>src</w:t>
      </w:r>
      <w:proofErr w:type="spellEnd"/>
      <w:r w:rsidRPr="00567F14">
        <w:rPr>
          <w:lang w:val="pt-PT"/>
        </w:rPr>
        <w:t xml:space="preserve">/plot_metrics.py) que leia </w:t>
      </w:r>
      <w:proofErr w:type="spellStart"/>
      <w:r w:rsidRPr="00567F14">
        <w:rPr>
          <w:lang w:val="pt-PT"/>
        </w:rPr>
        <w:t>reports</w:t>
      </w:r>
      <w:proofErr w:type="spellEnd"/>
      <w:r w:rsidRPr="00567F14">
        <w:rPr>
          <w:lang w:val="pt-PT"/>
        </w:rPr>
        <w:t>/model_results.xlsx e gere gráficos de barras (RMSE, MAPE, R² – treino/teste e global) em PNG.</w:t>
      </w:r>
      <w:r w:rsidRPr="00567F14">
        <w:rPr>
          <w:lang w:val="pt-PT"/>
        </w:rPr>
        <w:br/>
      </w:r>
      <w:r w:rsidRPr="00567F14">
        <w:rPr>
          <w:lang w:val="pt-PT"/>
        </w:rPr>
        <w:br/>
        <w:t>[Inserir Figura 6: Gráfico RMSE Treino/Teste]</w:t>
      </w:r>
      <w:r w:rsidRPr="00567F14">
        <w:rPr>
          <w:lang w:val="pt-PT"/>
        </w:rPr>
        <w:br/>
        <w:t>[Inserir Figura 7: Gráfico MAPE Treino/Teste]</w:t>
      </w:r>
      <w:r w:rsidRPr="00567F14">
        <w:rPr>
          <w:lang w:val="pt-PT"/>
        </w:rPr>
        <w:br/>
        <w:t>[Inserir Figura 8: Gráfico R² Treino/Teste]</w:t>
      </w:r>
      <w:r w:rsidRPr="00567F14">
        <w:rPr>
          <w:lang w:val="pt-PT"/>
        </w:rPr>
        <w:br/>
        <w:t>[Inserir Figura 9: Gráfico Métricas Globais]</w:t>
      </w:r>
    </w:p>
    <w:p w14:paraId="0A3AB64E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9. Importância das Variáveis</w:t>
      </w:r>
    </w:p>
    <w:p w14:paraId="097076BA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 xml:space="preserve">Variáveis mais relevantes: </w:t>
      </w:r>
      <w:proofErr w:type="spellStart"/>
      <w:r w:rsidRPr="00567F14">
        <w:rPr>
          <w:lang w:val="pt-PT"/>
        </w:rPr>
        <w:t>Margem_Valor</w:t>
      </w:r>
      <w:proofErr w:type="spellEnd"/>
      <w:r w:rsidRPr="00567F14">
        <w:rPr>
          <w:lang w:val="pt-PT"/>
        </w:rPr>
        <w:t>, Produto, Cliente, Ano/Mês.</w:t>
      </w:r>
      <w:r w:rsidRPr="00567F14">
        <w:rPr>
          <w:lang w:val="pt-PT"/>
        </w:rPr>
        <w:br/>
      </w:r>
      <w:r w:rsidRPr="00567F14">
        <w:rPr>
          <w:lang w:val="pt-PT"/>
        </w:rPr>
        <w:br/>
        <w:t>Outputs: feature_importance.xlsx, feature_importance.png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src/feature_importance.py</w:t>
      </w:r>
      <w:r w:rsidRPr="00567F14">
        <w:rPr>
          <w:lang w:val="pt-PT"/>
        </w:rPr>
        <w:br/>
      </w:r>
      <w:r w:rsidRPr="00567F14">
        <w:rPr>
          <w:lang w:val="pt-PT"/>
        </w:rPr>
        <w:br/>
      </w:r>
      <w:proofErr w:type="spellStart"/>
      <w:r w:rsidRPr="00567F14">
        <w:rPr>
          <w:lang w:val="pt-PT"/>
        </w:rPr>
        <w:t>Prompt</w:t>
      </w:r>
      <w:proofErr w:type="spellEnd"/>
      <w:r w:rsidRPr="00567F14">
        <w:rPr>
          <w:lang w:val="pt-PT"/>
        </w:rPr>
        <w:t>:</w:t>
      </w:r>
      <w:r w:rsidRPr="00567F14">
        <w:rPr>
          <w:lang w:val="pt-PT"/>
        </w:rPr>
        <w:br/>
        <w:t>Cria script (</w:t>
      </w:r>
      <w:proofErr w:type="spellStart"/>
      <w:r w:rsidRPr="00567F14">
        <w:rPr>
          <w:lang w:val="pt-PT"/>
        </w:rPr>
        <w:t>src</w:t>
      </w:r>
      <w:proofErr w:type="spellEnd"/>
      <w:r w:rsidRPr="00567F14">
        <w:rPr>
          <w:lang w:val="pt-PT"/>
        </w:rPr>
        <w:t xml:space="preserve">/feature_importance.py) que treine </w:t>
      </w:r>
      <w:proofErr w:type="spellStart"/>
      <w:r w:rsidRPr="00567F14">
        <w:rPr>
          <w:lang w:val="pt-PT"/>
        </w:rPr>
        <w:t>Random</w:t>
      </w:r>
      <w:proofErr w:type="spellEnd"/>
      <w:r w:rsidRPr="00567F14">
        <w:rPr>
          <w:lang w:val="pt-PT"/>
        </w:rPr>
        <w:t xml:space="preserve"> </w:t>
      </w:r>
      <w:proofErr w:type="spellStart"/>
      <w:r w:rsidRPr="00567F14">
        <w:rPr>
          <w:lang w:val="pt-PT"/>
        </w:rPr>
        <w:t>Forest</w:t>
      </w:r>
      <w:proofErr w:type="spellEnd"/>
      <w:r w:rsidRPr="00567F14">
        <w:rPr>
          <w:lang w:val="pt-PT"/>
        </w:rPr>
        <w:t xml:space="preserve"> em </w:t>
      </w:r>
      <w:proofErr w:type="spellStart"/>
      <w:r w:rsidRPr="00567F14">
        <w:rPr>
          <w:lang w:val="pt-PT"/>
        </w:rPr>
        <w:t>dataset</w:t>
      </w:r>
      <w:proofErr w:type="spellEnd"/>
      <w:r w:rsidRPr="00567F14">
        <w:rPr>
          <w:lang w:val="pt-PT"/>
        </w:rPr>
        <w:t xml:space="preserve"> limpo, extraia </w:t>
      </w:r>
      <w:proofErr w:type="spellStart"/>
      <w:r w:rsidRPr="00567F14">
        <w:rPr>
          <w:lang w:val="pt-PT"/>
        </w:rPr>
        <w:t>feature_importances</w:t>
      </w:r>
      <w:proofErr w:type="spellEnd"/>
      <w:r w:rsidRPr="00567F14">
        <w:rPr>
          <w:lang w:val="pt-PT"/>
        </w:rPr>
        <w:t>_, exporte ranking em Excel e gráfico PNG.</w:t>
      </w:r>
      <w:r w:rsidRPr="00567F14">
        <w:rPr>
          <w:lang w:val="pt-PT"/>
        </w:rPr>
        <w:br/>
      </w:r>
      <w:r w:rsidRPr="00567F14">
        <w:rPr>
          <w:lang w:val="pt-PT"/>
        </w:rPr>
        <w:br/>
        <w:t>[Inserir Figura 10: Gráfico Importância das Variáveis]</w:t>
      </w:r>
    </w:p>
    <w:p w14:paraId="3A876D60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 xml:space="preserve">10. </w:t>
      </w:r>
      <w:proofErr w:type="spellStart"/>
      <w:r w:rsidRPr="00567F14">
        <w:rPr>
          <w:lang w:val="pt-PT"/>
        </w:rPr>
        <w:t>Dashboard</w:t>
      </w:r>
      <w:proofErr w:type="spellEnd"/>
      <w:r w:rsidRPr="00567F14">
        <w:rPr>
          <w:lang w:val="pt-PT"/>
        </w:rPr>
        <w:t xml:space="preserve"> Interativo</w:t>
      </w:r>
    </w:p>
    <w:p w14:paraId="787BD15D" w14:textId="3A686CB4" w:rsidR="00081C9B" w:rsidRPr="00567F14" w:rsidRDefault="00000000">
      <w:pPr>
        <w:rPr>
          <w:lang w:val="pt-PT"/>
        </w:rPr>
      </w:pPr>
      <w:proofErr w:type="spellStart"/>
      <w:r w:rsidRPr="00567F14">
        <w:rPr>
          <w:lang w:val="pt-PT"/>
        </w:rPr>
        <w:t>Dashboard</w:t>
      </w:r>
      <w:proofErr w:type="spellEnd"/>
      <w:r w:rsidRPr="00567F14">
        <w:rPr>
          <w:lang w:val="pt-PT"/>
        </w:rPr>
        <w:t xml:space="preserve"> em </w:t>
      </w:r>
      <w:proofErr w:type="spellStart"/>
      <w:r w:rsidRPr="00567F14">
        <w:rPr>
          <w:lang w:val="pt-PT"/>
        </w:rPr>
        <w:t>Dash</w:t>
      </w:r>
      <w:proofErr w:type="spellEnd"/>
      <w:r w:rsidRPr="00567F14">
        <w:rPr>
          <w:lang w:val="pt-PT"/>
        </w:rPr>
        <w:t>/</w:t>
      </w:r>
      <w:proofErr w:type="spellStart"/>
      <w:r w:rsidRPr="00567F14">
        <w:rPr>
          <w:lang w:val="pt-PT"/>
        </w:rPr>
        <w:t>Plotly</w:t>
      </w:r>
      <w:proofErr w:type="spellEnd"/>
      <w:r w:rsidRPr="00567F14">
        <w:rPr>
          <w:lang w:val="pt-PT"/>
        </w:rPr>
        <w:t xml:space="preserve"> com vendas mensais, top clientes/produtos, importância das variáveis e métricas.</w:t>
      </w:r>
      <w:r w:rsidRPr="00567F14">
        <w:rPr>
          <w:lang w:val="pt-PT"/>
        </w:rPr>
        <w:br/>
      </w:r>
      <w:r w:rsidRPr="00567F14">
        <w:rPr>
          <w:lang w:val="pt-PT"/>
        </w:rPr>
        <w:br/>
        <w:t xml:space="preserve">Execução: </w:t>
      </w:r>
      <w:proofErr w:type="spellStart"/>
      <w:r w:rsidRPr="00567F14">
        <w:rPr>
          <w:lang w:val="pt-PT"/>
        </w:rPr>
        <w:t>python</w:t>
      </w:r>
      <w:proofErr w:type="spellEnd"/>
      <w:r w:rsidRPr="00567F14">
        <w:rPr>
          <w:lang w:val="pt-PT"/>
        </w:rPr>
        <w:t xml:space="preserve"> src/app_dash.py → abrir </w:t>
      </w:r>
      <w:hyperlink r:id="rId6" w:history="1">
        <w:r w:rsidR="00567F14" w:rsidRPr="002579C4">
          <w:rPr>
            <w:rStyle w:val="Hiperligao"/>
            <w:lang w:val="pt-PT"/>
          </w:rPr>
          <w:t>http://127.0.0.1:8050</w:t>
        </w:r>
      </w:hyperlink>
      <w:r w:rsidRPr="00567F14">
        <w:rPr>
          <w:lang w:val="pt-PT"/>
        </w:rPr>
        <w:br/>
      </w:r>
      <w:r w:rsidRPr="00567F14">
        <w:rPr>
          <w:lang w:val="pt-PT"/>
        </w:rPr>
        <w:br/>
        <w:t>Código: src/app_dash.py</w:t>
      </w:r>
      <w:r w:rsidRPr="00567F14">
        <w:rPr>
          <w:lang w:val="pt-PT"/>
        </w:rPr>
        <w:br/>
      </w:r>
      <w:r w:rsidRPr="00567F14">
        <w:rPr>
          <w:lang w:val="pt-PT"/>
        </w:rPr>
        <w:br/>
      </w:r>
      <w:proofErr w:type="spellStart"/>
      <w:r w:rsidRPr="00567F14">
        <w:rPr>
          <w:lang w:val="pt-PT"/>
        </w:rPr>
        <w:t>Prompt</w:t>
      </w:r>
      <w:proofErr w:type="spellEnd"/>
      <w:r w:rsidRPr="00567F14">
        <w:rPr>
          <w:lang w:val="pt-PT"/>
        </w:rPr>
        <w:t>:</w:t>
      </w:r>
      <w:r w:rsidRPr="00567F14">
        <w:rPr>
          <w:lang w:val="pt-PT"/>
        </w:rPr>
        <w:br/>
        <w:t xml:space="preserve">Cria </w:t>
      </w:r>
      <w:proofErr w:type="spellStart"/>
      <w:r w:rsidRPr="00567F14">
        <w:rPr>
          <w:lang w:val="pt-PT"/>
        </w:rPr>
        <w:t>dashboard</w:t>
      </w:r>
      <w:proofErr w:type="spellEnd"/>
      <w:r w:rsidRPr="00567F14">
        <w:rPr>
          <w:lang w:val="pt-PT"/>
        </w:rPr>
        <w:t xml:space="preserve"> (</w:t>
      </w:r>
      <w:proofErr w:type="spellStart"/>
      <w:r w:rsidRPr="00567F14">
        <w:rPr>
          <w:lang w:val="pt-PT"/>
        </w:rPr>
        <w:t>src</w:t>
      </w:r>
      <w:proofErr w:type="spellEnd"/>
      <w:r w:rsidRPr="00567F14">
        <w:rPr>
          <w:lang w:val="pt-PT"/>
        </w:rPr>
        <w:t xml:space="preserve">/app_dash.py) com </w:t>
      </w:r>
      <w:proofErr w:type="spellStart"/>
      <w:r w:rsidRPr="00567F14">
        <w:rPr>
          <w:lang w:val="pt-PT"/>
        </w:rPr>
        <w:t>Dash</w:t>
      </w:r>
      <w:proofErr w:type="spellEnd"/>
      <w:r w:rsidRPr="00567F14">
        <w:rPr>
          <w:lang w:val="pt-PT"/>
        </w:rPr>
        <w:t>/</w:t>
      </w:r>
      <w:proofErr w:type="spellStart"/>
      <w:r w:rsidRPr="00567F14">
        <w:rPr>
          <w:lang w:val="pt-PT"/>
        </w:rPr>
        <w:t>Plotly</w:t>
      </w:r>
      <w:proofErr w:type="spellEnd"/>
      <w:r w:rsidRPr="00567F14">
        <w:rPr>
          <w:lang w:val="pt-PT"/>
        </w:rPr>
        <w:t xml:space="preserve"> que: Mostre vendas mensais + média </w:t>
      </w:r>
      <w:r w:rsidRPr="00567F14">
        <w:rPr>
          <w:lang w:val="pt-PT"/>
        </w:rPr>
        <w:lastRenderedPageBreak/>
        <w:t>móvel, Top 5 clientes/produtos, Importância de variáveis, Tabela de métricas.</w:t>
      </w:r>
      <w:r w:rsidRPr="00567F14">
        <w:rPr>
          <w:lang w:val="pt-PT"/>
        </w:rPr>
        <w:br/>
      </w:r>
      <w:r w:rsidR="00567F14">
        <w:rPr>
          <w:noProof/>
          <w:lang w:val="pt-PT"/>
        </w:rPr>
        <w:drawing>
          <wp:inline distT="0" distB="0" distL="0" distR="0" wp14:anchorId="1034EED2" wp14:editId="6875839B">
            <wp:extent cx="5486400" cy="5831840"/>
            <wp:effectExtent l="0" t="0" r="0" b="0"/>
            <wp:docPr id="89120681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06816" name="Imagem 8912068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E6A7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11. Infográfico Final (10+1)</w:t>
      </w:r>
    </w:p>
    <w:p w14:paraId="666C76E6" w14:textId="77777777" w:rsidR="00081C9B" w:rsidRPr="00567F14" w:rsidRDefault="00000000">
      <w:pPr>
        <w:rPr>
          <w:lang w:val="pt-PT"/>
        </w:rPr>
      </w:pPr>
      <w:r w:rsidRPr="00567F14">
        <w:rPr>
          <w:lang w:val="pt-PT"/>
        </w:rPr>
        <w:t xml:space="preserve">Infográfico final criado com </w:t>
      </w:r>
      <w:proofErr w:type="spellStart"/>
      <w:r w:rsidRPr="00567F14">
        <w:rPr>
          <w:lang w:val="pt-PT"/>
        </w:rPr>
        <w:t>python-pptx</w:t>
      </w:r>
      <w:proofErr w:type="spellEnd"/>
      <w:r w:rsidRPr="00567F14">
        <w:rPr>
          <w:lang w:val="pt-PT"/>
        </w:rPr>
        <w:t xml:space="preserve"> e apoio de IA. Conteúdo: objetivos, pipeline, modelo vencedor, variáveis relevantes e conclusões.</w:t>
      </w:r>
      <w:r w:rsidRPr="00567F14">
        <w:rPr>
          <w:lang w:val="pt-PT"/>
        </w:rPr>
        <w:br/>
      </w:r>
      <w:r w:rsidRPr="00567F14">
        <w:rPr>
          <w:lang w:val="pt-PT"/>
        </w:rPr>
        <w:br/>
        <w:t xml:space="preserve">Output: </w:t>
      </w:r>
      <w:proofErr w:type="spellStart"/>
      <w:r w:rsidRPr="00567F14">
        <w:rPr>
          <w:lang w:val="pt-PT"/>
        </w:rPr>
        <w:t>reports</w:t>
      </w:r>
      <w:proofErr w:type="spellEnd"/>
      <w:r w:rsidRPr="00567F14">
        <w:rPr>
          <w:lang w:val="pt-PT"/>
        </w:rPr>
        <w:t>/infografico_trabalhoA.pptx</w:t>
      </w:r>
      <w:r w:rsidRPr="00567F14">
        <w:rPr>
          <w:lang w:val="pt-PT"/>
        </w:rPr>
        <w:br/>
      </w:r>
      <w:r w:rsidRPr="00567F14">
        <w:rPr>
          <w:lang w:val="pt-PT"/>
        </w:rPr>
        <w:br/>
        <w:t>Código: src/infografico_final_com_imagens.py</w:t>
      </w:r>
      <w:r w:rsidRPr="00567F14">
        <w:rPr>
          <w:lang w:val="pt-PT"/>
        </w:rPr>
        <w:br/>
      </w:r>
      <w:r w:rsidRPr="00567F14">
        <w:rPr>
          <w:lang w:val="pt-PT"/>
        </w:rPr>
        <w:br/>
      </w:r>
      <w:proofErr w:type="spellStart"/>
      <w:r w:rsidRPr="00567F14">
        <w:rPr>
          <w:lang w:val="pt-PT"/>
        </w:rPr>
        <w:t>Prompt</w:t>
      </w:r>
      <w:proofErr w:type="spellEnd"/>
      <w:r w:rsidRPr="00567F14">
        <w:rPr>
          <w:lang w:val="pt-PT"/>
        </w:rPr>
        <w:t>:</w:t>
      </w:r>
      <w:r w:rsidRPr="00567F14">
        <w:rPr>
          <w:lang w:val="pt-PT"/>
        </w:rPr>
        <w:br/>
      </w:r>
      <w:r w:rsidRPr="00567F14">
        <w:rPr>
          <w:lang w:val="pt-PT"/>
        </w:rPr>
        <w:lastRenderedPageBreak/>
        <w:t>Escreve script (</w:t>
      </w:r>
      <w:proofErr w:type="spellStart"/>
      <w:r w:rsidRPr="00567F14">
        <w:rPr>
          <w:lang w:val="pt-PT"/>
        </w:rPr>
        <w:t>src</w:t>
      </w:r>
      <w:proofErr w:type="spellEnd"/>
      <w:r w:rsidRPr="00567F14">
        <w:rPr>
          <w:lang w:val="pt-PT"/>
        </w:rPr>
        <w:t xml:space="preserve">/infografico_final_com_imagens.py) com </w:t>
      </w:r>
      <w:proofErr w:type="spellStart"/>
      <w:r w:rsidRPr="00567F14">
        <w:rPr>
          <w:lang w:val="pt-PT"/>
        </w:rPr>
        <w:t>python-pptx</w:t>
      </w:r>
      <w:proofErr w:type="spellEnd"/>
      <w:r w:rsidRPr="00567F14">
        <w:rPr>
          <w:lang w:val="pt-PT"/>
        </w:rPr>
        <w:t xml:space="preserve"> que crie slide 10+1 com título, objetivos, pipeline, resultados principais, variáveis-chave e conclusões.</w:t>
      </w:r>
      <w:r w:rsidRPr="00567F14">
        <w:rPr>
          <w:lang w:val="pt-PT"/>
        </w:rPr>
        <w:br/>
      </w:r>
      <w:r w:rsidRPr="00567F14">
        <w:rPr>
          <w:lang w:val="pt-PT"/>
        </w:rPr>
        <w:br/>
        <w:t xml:space="preserve">[Inserir Figura 12: </w:t>
      </w:r>
      <w:proofErr w:type="spellStart"/>
      <w:r w:rsidRPr="00567F14">
        <w:rPr>
          <w:lang w:val="pt-PT"/>
        </w:rPr>
        <w:t>Screenshot</w:t>
      </w:r>
      <w:proofErr w:type="spellEnd"/>
      <w:r w:rsidRPr="00567F14">
        <w:rPr>
          <w:lang w:val="pt-PT"/>
        </w:rPr>
        <w:t xml:space="preserve"> do Infográfico]</w:t>
      </w:r>
    </w:p>
    <w:p w14:paraId="6A1A3469" w14:textId="77777777" w:rsidR="00081C9B" w:rsidRPr="00567F14" w:rsidRDefault="00000000">
      <w:pPr>
        <w:pStyle w:val="Ttulo1"/>
        <w:rPr>
          <w:lang w:val="pt-PT"/>
        </w:rPr>
      </w:pPr>
      <w:r w:rsidRPr="00567F14">
        <w:rPr>
          <w:lang w:val="pt-PT"/>
        </w:rPr>
        <w:t>12. Conclusões</w:t>
      </w:r>
    </w:p>
    <w:p w14:paraId="6F92A17A" w14:textId="271B38DD" w:rsidR="00FC1024" w:rsidRDefault="00FC1024" w:rsidP="002661B4">
      <w:pPr>
        <w:pStyle w:val="p1"/>
      </w:pPr>
      <w:r>
        <w:t xml:space="preserve">O presente trabalho permitiu construir e aplicar um </w:t>
      </w:r>
      <w:r>
        <w:rPr>
          <w:rStyle w:val="s1"/>
          <w:b/>
          <w:bCs/>
        </w:rPr>
        <w:t>pipeline completo de Machine Learning</w:t>
      </w:r>
      <w:r>
        <w:t xml:space="preserve"> sobre um </w:t>
      </w:r>
      <w:proofErr w:type="spellStart"/>
      <w:r>
        <w:t>dataset</w:t>
      </w:r>
      <w:proofErr w:type="spellEnd"/>
      <w:r>
        <w:t xml:space="preserve"> sintético inspirado na realidade da Biagio Indústria. A geração dos dados e a introdução de anomalias propositadas (omissos, </w:t>
      </w:r>
      <w:proofErr w:type="spellStart"/>
      <w:r>
        <w:t>outliers</w:t>
      </w:r>
      <w:proofErr w:type="spellEnd"/>
      <w:r>
        <w:t xml:space="preserve">, duplicados e erros ortográficos) permitiram simular os desafios típicos de dados empresariais, reforçando a importância de técnicas de </w:t>
      </w:r>
      <w:r>
        <w:rPr>
          <w:rStyle w:val="s1"/>
          <w:b/>
          <w:bCs/>
        </w:rPr>
        <w:t>limpeza e pré-processamento</w:t>
      </w:r>
      <w:r>
        <w:t xml:space="preserve"> como condição fundamental para a fiabilidade da análise.</w:t>
      </w:r>
    </w:p>
    <w:p w14:paraId="6749C525" w14:textId="77777777" w:rsidR="00FC1024" w:rsidRDefault="00FC1024" w:rsidP="00FC1024">
      <w:pPr>
        <w:pStyle w:val="p1"/>
      </w:pPr>
      <w:r>
        <w:t xml:space="preserve">Através da aplicação de dois modelos preditivos – Regressão Linear 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– foi possível comparar desempenhos e validar a robustez das previsões. O </w:t>
      </w:r>
      <w:proofErr w:type="spellStart"/>
      <w:r>
        <w:rPr>
          <w:rStyle w:val="s1"/>
          <w:b/>
          <w:bCs/>
        </w:rPr>
        <w:t>Random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Forest</w:t>
      </w:r>
      <w:proofErr w:type="spellEnd"/>
      <w:r>
        <w:rPr>
          <w:rStyle w:val="s1"/>
          <w:b/>
          <w:bCs/>
        </w:rPr>
        <w:t xml:space="preserve"> demonstrou clara superioridade</w:t>
      </w:r>
      <w:r>
        <w:t xml:space="preserve">, com R² ≈ 0,93 no teste e MAPE ≈ 7%, assegurando previsões de vendas com elevada precisão. Para além do resultado quantitativo, a análise de importância das variáveis confirmou que </w:t>
      </w:r>
      <w:proofErr w:type="spellStart"/>
      <w:r>
        <w:rPr>
          <w:rStyle w:val="s1"/>
          <w:b/>
          <w:bCs/>
        </w:rPr>
        <w:t>Margem_Valor</w:t>
      </w:r>
      <w:proofErr w:type="spellEnd"/>
      <w:r>
        <w:rPr>
          <w:rStyle w:val="s1"/>
          <w:b/>
          <w:bCs/>
        </w:rPr>
        <w:t>, Produto e Cliente</w:t>
      </w:r>
      <w:r>
        <w:t xml:space="preserve"> são os principais drivers do negócio, em linha com a concentração típica observada em contexto B2B (regra 80/20).</w:t>
      </w:r>
    </w:p>
    <w:p w14:paraId="141D1800" w14:textId="77777777" w:rsidR="00FC1024" w:rsidRDefault="00FC1024" w:rsidP="00FC1024">
      <w:pPr>
        <w:pStyle w:val="p3"/>
      </w:pPr>
    </w:p>
    <w:p w14:paraId="3B2E7FA2" w14:textId="77777777" w:rsidR="00FC1024" w:rsidRDefault="00FC1024" w:rsidP="00FC1024">
      <w:pPr>
        <w:pStyle w:val="p1"/>
      </w:pPr>
      <w:r>
        <w:t>Do ponto de vista estratégico, estas conclusões têm impacto direto na tomada de decisão:</w:t>
      </w:r>
    </w:p>
    <w:p w14:paraId="01E33635" w14:textId="77777777" w:rsidR="00FC1024" w:rsidRDefault="00FC1024" w:rsidP="00FC1024">
      <w:pPr>
        <w:pStyle w:val="p1"/>
        <w:numPr>
          <w:ilvl w:val="0"/>
          <w:numId w:val="12"/>
        </w:numPr>
      </w:pPr>
      <w:r>
        <w:rPr>
          <w:rStyle w:val="s1"/>
          <w:b/>
          <w:bCs/>
        </w:rPr>
        <w:t>Quanto vamos vender?</w:t>
      </w:r>
      <w:r>
        <w:t xml:space="preserve"> → O modelo permite prever vendas com margens de erro aceitáveis, suportando planeamento financeiro e logístico.</w:t>
      </w:r>
    </w:p>
    <w:p w14:paraId="04A34641" w14:textId="77777777" w:rsidR="00FC1024" w:rsidRDefault="00FC1024" w:rsidP="00FC1024">
      <w:pPr>
        <w:pStyle w:val="p1"/>
        <w:numPr>
          <w:ilvl w:val="0"/>
          <w:numId w:val="12"/>
        </w:numPr>
      </w:pPr>
      <w:r>
        <w:rPr>
          <w:rStyle w:val="s1"/>
          <w:b/>
          <w:bCs/>
        </w:rPr>
        <w:t>Quais os drivers?</w:t>
      </w:r>
      <w:r>
        <w:t xml:space="preserve"> → A identificação de clientes e produtos “Classe A” (ABC) orienta investimentos e políticas comerciais, enquanto a análise por canal mostrou que o </w:t>
      </w:r>
      <w:r>
        <w:rPr>
          <w:rStyle w:val="s1"/>
          <w:b/>
          <w:bCs/>
        </w:rPr>
        <w:t xml:space="preserve">Grosso gera mais </w:t>
      </w:r>
      <w:proofErr w:type="gramStart"/>
      <w:r>
        <w:rPr>
          <w:rStyle w:val="s1"/>
          <w:b/>
          <w:bCs/>
        </w:rPr>
        <w:t>volume</w:t>
      </w:r>
      <w:proofErr w:type="gramEnd"/>
      <w:r>
        <w:t xml:space="preserve"> mas o </w:t>
      </w:r>
      <w:r>
        <w:rPr>
          <w:rStyle w:val="s1"/>
          <w:b/>
          <w:bCs/>
        </w:rPr>
        <w:t>Retalho assegura margens mais elevadas</w:t>
      </w:r>
      <w:r>
        <w:t>, sugerindo uma estratégia dual de consolidação e expansão.</w:t>
      </w:r>
    </w:p>
    <w:p w14:paraId="06CAEB89" w14:textId="77777777" w:rsidR="00FC1024" w:rsidRDefault="00FC1024" w:rsidP="00FC1024">
      <w:pPr>
        <w:pStyle w:val="p3"/>
      </w:pPr>
    </w:p>
    <w:p w14:paraId="31BA888F" w14:textId="77777777" w:rsidR="00FC1024" w:rsidRDefault="00FC1024" w:rsidP="00FC1024">
      <w:pPr>
        <w:pStyle w:val="p1"/>
      </w:pPr>
      <w:r>
        <w:t xml:space="preserve">Apesar de o trabalho não ter incluído uma </w:t>
      </w:r>
      <w:r>
        <w:rPr>
          <w:rStyle w:val="s1"/>
          <w:b/>
          <w:bCs/>
        </w:rPr>
        <w:t>projeção explícita para o ano seguinte</w:t>
      </w:r>
      <w:r>
        <w:t xml:space="preserve">, o pipeline construído permite essa extensão de forma simples. Com recurso a modelos temporais (ARIMA, </w:t>
      </w:r>
      <w:proofErr w:type="spellStart"/>
      <w:r>
        <w:t>Prophet</w:t>
      </w:r>
      <w:proofErr w:type="spellEnd"/>
      <w:r>
        <w:t xml:space="preserve">) ou à extrapolação do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para valores futuros de Ano/Mês, seria possível </w:t>
      </w:r>
      <w:r>
        <w:rPr>
          <w:rStyle w:val="s1"/>
          <w:b/>
          <w:bCs/>
        </w:rPr>
        <w:t>gerar previsões de vendas para 2026</w:t>
      </w:r>
      <w:r>
        <w:t>, acrescentando ainda mais valor estratégico à ferramenta.</w:t>
      </w:r>
    </w:p>
    <w:p w14:paraId="5C15A517" w14:textId="77777777" w:rsidR="00FC1024" w:rsidRDefault="00FC1024" w:rsidP="00FC1024">
      <w:pPr>
        <w:pStyle w:val="p3"/>
      </w:pPr>
    </w:p>
    <w:p w14:paraId="456B5489" w14:textId="77777777" w:rsidR="00FC1024" w:rsidRDefault="00FC1024" w:rsidP="00FC1024">
      <w:pPr>
        <w:pStyle w:val="p1"/>
      </w:pPr>
      <w:r>
        <w:t>Em termos de utilidade prática, a ferramenta desenvolvida:</w:t>
      </w:r>
    </w:p>
    <w:p w14:paraId="4196E097" w14:textId="77777777" w:rsidR="00FC1024" w:rsidRDefault="00FC1024" w:rsidP="00FC1024">
      <w:pPr>
        <w:pStyle w:val="p1"/>
        <w:numPr>
          <w:ilvl w:val="0"/>
          <w:numId w:val="13"/>
        </w:numPr>
      </w:pPr>
      <w:r>
        <w:rPr>
          <w:rStyle w:val="s1"/>
          <w:b/>
          <w:bCs/>
        </w:rPr>
        <w:lastRenderedPageBreak/>
        <w:t>Automatiza o ciclo analítico</w:t>
      </w:r>
      <w:r>
        <w:t xml:space="preserve"> (da limpeza de dados à visualização interativa no </w:t>
      </w:r>
      <w:proofErr w:type="spellStart"/>
      <w:r>
        <w:t>dashboard</w:t>
      </w:r>
      <w:proofErr w:type="spellEnd"/>
      <w:r>
        <w:t>).</w:t>
      </w:r>
    </w:p>
    <w:p w14:paraId="5432CC02" w14:textId="77777777" w:rsidR="00FC1024" w:rsidRDefault="00FC1024" w:rsidP="00FC1024">
      <w:pPr>
        <w:pStyle w:val="p1"/>
        <w:numPr>
          <w:ilvl w:val="0"/>
          <w:numId w:val="13"/>
        </w:numPr>
      </w:pPr>
      <w:r>
        <w:rPr>
          <w:rStyle w:val="s1"/>
          <w:b/>
          <w:bCs/>
        </w:rPr>
        <w:t>Reduz erros humanos</w:t>
      </w:r>
      <w:r>
        <w:t xml:space="preserve"> e o tempo necessário para análises exploratórias repetitivas.</w:t>
      </w:r>
    </w:p>
    <w:p w14:paraId="3BC949AF" w14:textId="77777777" w:rsidR="00FC1024" w:rsidRDefault="00FC1024" w:rsidP="00FC1024">
      <w:pPr>
        <w:pStyle w:val="p1"/>
        <w:numPr>
          <w:ilvl w:val="0"/>
          <w:numId w:val="13"/>
        </w:numPr>
      </w:pPr>
      <w:r>
        <w:rPr>
          <w:rStyle w:val="s1"/>
          <w:b/>
          <w:bCs/>
        </w:rPr>
        <w:t>Apoia decisões estratégicas</w:t>
      </w:r>
      <w:r>
        <w:t xml:space="preserve"> ao fornecer previsões fiáveis e insights claros sobre drivers de valor.</w:t>
      </w:r>
    </w:p>
    <w:p w14:paraId="341C9A10" w14:textId="77777777" w:rsidR="00FC1024" w:rsidRDefault="00FC1024" w:rsidP="00FC1024">
      <w:pPr>
        <w:pStyle w:val="p3"/>
      </w:pPr>
    </w:p>
    <w:p w14:paraId="484F2956" w14:textId="77777777" w:rsidR="00FC1024" w:rsidRDefault="00FC1024" w:rsidP="00FC1024">
      <w:pPr>
        <w:pStyle w:val="p1"/>
      </w:pPr>
      <w:r>
        <w:t xml:space="preserve">Criticamente, o exercício revelou que, para além do valor técnico da modelação, a </w:t>
      </w:r>
      <w:r>
        <w:rPr>
          <w:rStyle w:val="s1"/>
          <w:b/>
          <w:bCs/>
        </w:rPr>
        <w:t>integração da IA generativa (</w:t>
      </w:r>
      <w:proofErr w:type="spellStart"/>
      <w:r>
        <w:rPr>
          <w:rStyle w:val="s1"/>
          <w:b/>
          <w:bCs/>
        </w:rPr>
        <w:t>ChatGPT</w:t>
      </w:r>
      <w:proofErr w:type="spellEnd"/>
      <w:r>
        <w:rPr>
          <w:rStyle w:val="s1"/>
          <w:b/>
          <w:bCs/>
        </w:rPr>
        <w:t>)</w:t>
      </w:r>
      <w:r>
        <w:t xml:space="preserve"> no processo contribuiu para acelerar o desenvolvimento, sistematizar documentação e até gerar outputs visuais (infográfico). Contudo, a IA não substituiu o juízo crítico humano, essencial para validar hipóteses, interpretar métricas e contextualizar </w:t>
      </w:r>
      <w:proofErr w:type="gramStart"/>
      <w:r>
        <w:t>resultados .</w:t>
      </w:r>
      <w:proofErr w:type="gramEnd"/>
    </w:p>
    <w:p w14:paraId="1FF193B2" w14:textId="77777777" w:rsidR="00FC1024" w:rsidRDefault="00FC1024" w:rsidP="00FC1024">
      <w:pPr>
        <w:pStyle w:val="p3"/>
      </w:pPr>
    </w:p>
    <w:p w14:paraId="11BBEA22" w14:textId="77777777" w:rsidR="00FC1024" w:rsidRDefault="00FC1024" w:rsidP="00FC1024">
      <w:pPr>
        <w:pStyle w:val="p1"/>
      </w:pPr>
      <w:r>
        <w:t xml:space="preserve">As </w:t>
      </w:r>
      <w:r>
        <w:rPr>
          <w:rStyle w:val="s1"/>
          <w:b/>
          <w:bCs/>
        </w:rPr>
        <w:t>mudanças esperadas</w:t>
      </w:r>
      <w:r>
        <w:t xml:space="preserve"> passam por decisões mais informadas, com foco em clientes/produtos estratégicos e numa gestão mais preditiva do negócio. Os </w:t>
      </w:r>
      <w:r>
        <w:rPr>
          <w:rStyle w:val="s1"/>
          <w:b/>
          <w:bCs/>
        </w:rPr>
        <w:t>obstáculos identificados</w:t>
      </w:r>
      <w:r>
        <w:t xml:space="preserve"> incluem a qualidade dos dados (dependência de registos consistentes) e a concentração do volume em poucos clientes/produtos. </w:t>
      </w:r>
      <w:r>
        <w:rPr>
          <w:rStyle w:val="s1"/>
          <w:b/>
          <w:bCs/>
        </w:rPr>
        <w:t>Mitigações propostas</w:t>
      </w:r>
      <w:r>
        <w:t xml:space="preserve">: pipelines de ETL robustos, políticas de governação de dados e testes regulares de modelos para evitar </w:t>
      </w:r>
      <w:proofErr w:type="spellStart"/>
      <w:r>
        <w:t>overfitting</w:t>
      </w:r>
      <w:proofErr w:type="spellEnd"/>
      <w:r>
        <w:t>.</w:t>
      </w:r>
    </w:p>
    <w:p w14:paraId="7111E55A" w14:textId="77777777" w:rsidR="00FC1024" w:rsidRDefault="00FC1024" w:rsidP="00FC1024">
      <w:pPr>
        <w:pStyle w:val="p3"/>
      </w:pPr>
    </w:p>
    <w:p w14:paraId="5698A714" w14:textId="77777777" w:rsidR="00FC1024" w:rsidRDefault="00FC1024" w:rsidP="00FC1024">
      <w:pPr>
        <w:pStyle w:val="p1"/>
      </w:pPr>
      <w:r>
        <w:t xml:space="preserve">Finalmente, a aprendizagem deste trabalho estende-se à </w:t>
      </w:r>
      <w:r>
        <w:rPr>
          <w:rStyle w:val="s1"/>
          <w:b/>
          <w:bCs/>
        </w:rPr>
        <w:t>aplicabilidade futura</w:t>
      </w:r>
      <w:r>
        <w:t xml:space="preserve">: a mesma abordagem pode ser facilmente expandida para </w:t>
      </w:r>
      <w:r>
        <w:rPr>
          <w:rStyle w:val="s1"/>
          <w:b/>
          <w:bCs/>
        </w:rPr>
        <w:t xml:space="preserve">modelos temporais (ARIMA, </w:t>
      </w:r>
      <w:proofErr w:type="spellStart"/>
      <w:r>
        <w:rPr>
          <w:rStyle w:val="s1"/>
          <w:b/>
          <w:bCs/>
        </w:rPr>
        <w:t>Prophet</w:t>
      </w:r>
      <w:proofErr w:type="spellEnd"/>
      <w:r>
        <w:rPr>
          <w:rStyle w:val="s1"/>
          <w:b/>
          <w:bCs/>
        </w:rPr>
        <w:t>)</w:t>
      </w:r>
      <w:r>
        <w:t xml:space="preserve">, integração em </w:t>
      </w:r>
      <w:proofErr w:type="spellStart"/>
      <w:r>
        <w:rPr>
          <w:rStyle w:val="s1"/>
          <w:b/>
          <w:bCs/>
        </w:rPr>
        <w:t>dashboards</w:t>
      </w:r>
      <w:proofErr w:type="spellEnd"/>
      <w:r>
        <w:rPr>
          <w:rStyle w:val="s1"/>
          <w:b/>
          <w:bCs/>
        </w:rPr>
        <w:t xml:space="preserve"> executivos</w:t>
      </w:r>
      <w:r>
        <w:t xml:space="preserve"> e ligação a dados reais da Biagio. Assim, mais do que responder às questões iniciais, o exercício demonstrou como a IA pode transformar dados dispersos em informação acionável, e esta em </w:t>
      </w:r>
      <w:r>
        <w:rPr>
          <w:rStyle w:val="s1"/>
          <w:b/>
          <w:bCs/>
        </w:rPr>
        <w:t>decisões estratégicas concretas</w:t>
      </w:r>
      <w:r>
        <w:t>.</w:t>
      </w:r>
    </w:p>
    <w:p w14:paraId="5075C51E" w14:textId="77777777" w:rsidR="00567F14" w:rsidRDefault="00567F14" w:rsidP="00567F14">
      <w:pPr>
        <w:pStyle w:val="p2"/>
      </w:pPr>
    </w:p>
    <w:p w14:paraId="20CB0376" w14:textId="77777777" w:rsidR="00081C9B" w:rsidRDefault="00000000">
      <w:pPr>
        <w:pStyle w:val="Ttulo1"/>
      </w:pPr>
      <w:r>
        <w:t>15. Bibliografia</w:t>
      </w:r>
    </w:p>
    <w:p w14:paraId="27507D8A" w14:textId="77777777" w:rsidR="00081C9B" w:rsidRPr="00567F14" w:rsidRDefault="00000000">
      <w:pPr>
        <w:rPr>
          <w:lang w:val="pt-PT"/>
        </w:rPr>
      </w:pPr>
      <w:r>
        <w:t xml:space="preserve">Hossain, E. (2024). Machine Learning CrashCourse for Engineers. </w:t>
      </w:r>
      <w:r w:rsidRPr="00567F14">
        <w:rPr>
          <w:lang w:val="pt-PT"/>
        </w:rPr>
        <w:t>Springer. ISBN 978-3-031-46989-3. DOI: 10.1007/978-3-031-46990-9</w:t>
      </w:r>
      <w:r w:rsidRPr="00567F14">
        <w:rPr>
          <w:lang w:val="pt-PT"/>
        </w:rPr>
        <w:br/>
        <w:t>Material de apoio às aulas: Machine Learning aplicado às empresas (ed. 3 e 4).</w:t>
      </w:r>
      <w:r w:rsidRPr="00567F14">
        <w:rPr>
          <w:lang w:val="pt-PT"/>
        </w:rPr>
        <w:br/>
        <w:t>Enunciado oficial ISCTE (2025). Trabalho Individual – Parte A Quantitativo.</w:t>
      </w:r>
      <w:r w:rsidRPr="00567F14">
        <w:rPr>
          <w:lang w:val="pt-PT"/>
        </w:rPr>
        <w:br/>
        <w:t>Emails de orientação dos coordenadores (2025).</w:t>
      </w:r>
    </w:p>
    <w:sectPr w:rsidR="00081C9B" w:rsidRPr="00567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243F9"/>
    <w:multiLevelType w:val="multilevel"/>
    <w:tmpl w:val="F5D4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1674E"/>
    <w:multiLevelType w:val="multilevel"/>
    <w:tmpl w:val="BE5E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52005"/>
    <w:multiLevelType w:val="multilevel"/>
    <w:tmpl w:val="12EE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E783A"/>
    <w:multiLevelType w:val="multilevel"/>
    <w:tmpl w:val="441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290997">
    <w:abstractNumId w:val="8"/>
  </w:num>
  <w:num w:numId="2" w16cid:durableId="148333602">
    <w:abstractNumId w:val="6"/>
  </w:num>
  <w:num w:numId="3" w16cid:durableId="1156262197">
    <w:abstractNumId w:val="5"/>
  </w:num>
  <w:num w:numId="4" w16cid:durableId="147135045">
    <w:abstractNumId w:val="4"/>
  </w:num>
  <w:num w:numId="5" w16cid:durableId="1908764616">
    <w:abstractNumId w:val="7"/>
  </w:num>
  <w:num w:numId="6" w16cid:durableId="84617606">
    <w:abstractNumId w:val="3"/>
  </w:num>
  <w:num w:numId="7" w16cid:durableId="2012445330">
    <w:abstractNumId w:val="2"/>
  </w:num>
  <w:num w:numId="8" w16cid:durableId="1048067107">
    <w:abstractNumId w:val="1"/>
  </w:num>
  <w:num w:numId="9" w16cid:durableId="360595768">
    <w:abstractNumId w:val="0"/>
  </w:num>
  <w:num w:numId="10" w16cid:durableId="1189296070">
    <w:abstractNumId w:val="10"/>
  </w:num>
  <w:num w:numId="11" w16cid:durableId="186213984">
    <w:abstractNumId w:val="11"/>
  </w:num>
  <w:num w:numId="12" w16cid:durableId="362370396">
    <w:abstractNumId w:val="12"/>
  </w:num>
  <w:num w:numId="13" w16cid:durableId="541291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C9B"/>
    <w:rsid w:val="0015074B"/>
    <w:rsid w:val="002661B4"/>
    <w:rsid w:val="0029639D"/>
    <w:rsid w:val="00326F90"/>
    <w:rsid w:val="00503AF8"/>
    <w:rsid w:val="00567F14"/>
    <w:rsid w:val="006749D6"/>
    <w:rsid w:val="00A102FA"/>
    <w:rsid w:val="00AA1D8D"/>
    <w:rsid w:val="00AE5A6A"/>
    <w:rsid w:val="00B47730"/>
    <w:rsid w:val="00CB0664"/>
    <w:rsid w:val="00FC10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8E435"/>
  <w14:defaultImageDpi w14:val="300"/>
  <w15:docId w15:val="{808D8B10-B870-264A-AC17-7EF3BC8B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56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customStyle="1" w:styleId="p2">
    <w:name w:val="p2"/>
    <w:basedOn w:val="Normal"/>
    <w:rsid w:val="0056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s1">
    <w:name w:val="s1"/>
    <w:basedOn w:val="Tipodeletrapredefinidodopargrafo"/>
    <w:rsid w:val="00567F14"/>
  </w:style>
  <w:style w:type="character" w:customStyle="1" w:styleId="s3">
    <w:name w:val="s3"/>
    <w:basedOn w:val="Tipodeletrapredefinidodopargrafo"/>
    <w:rsid w:val="00567F14"/>
  </w:style>
  <w:style w:type="character" w:styleId="Hiperligao">
    <w:name w:val="Hyperlink"/>
    <w:basedOn w:val="Tipodeletrapredefinidodopargrafo"/>
    <w:uiPriority w:val="99"/>
    <w:unhideWhenUsed/>
    <w:rsid w:val="00567F14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67F14"/>
    <w:rPr>
      <w:color w:val="800080" w:themeColor="followedHyperlink"/>
      <w:u w:val="single"/>
    </w:rPr>
  </w:style>
  <w:style w:type="character" w:customStyle="1" w:styleId="s2">
    <w:name w:val="s2"/>
    <w:basedOn w:val="Tipodeletrapredefinidodopargrafo"/>
    <w:rsid w:val="00FC1024"/>
  </w:style>
  <w:style w:type="paragraph" w:customStyle="1" w:styleId="p3">
    <w:name w:val="p3"/>
    <w:basedOn w:val="Normal"/>
    <w:rsid w:val="00FC1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1563</Words>
  <Characters>8442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Vaz</cp:lastModifiedBy>
  <cp:revision>3</cp:revision>
  <dcterms:created xsi:type="dcterms:W3CDTF">2013-12-23T23:15:00Z</dcterms:created>
  <dcterms:modified xsi:type="dcterms:W3CDTF">2025-08-31T18:04:00Z</dcterms:modified>
  <cp:category/>
</cp:coreProperties>
</file>